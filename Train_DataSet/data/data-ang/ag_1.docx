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C3730" w14:textId="6F4B824E" w:rsidR="00E2679D" w:rsidRDefault="00000000" w:rsidP="00BC48D9">
      <w:pPr>
        <w:spacing w:after="0"/>
      </w:pPr>
      <w:r>
        <w:t>Machine learning (ML) is a field of study in artificial intelligence concerned with the development and study of statistical algorithms that can learn from data and generalize to unseen data, and thus perform tasks without explicit instructions. Within a subdiscipline in machine learning, advances in the field of deep learning have allowed neural networks, a class of statistical algorithms, to surpass many previous machine learning approaches in performance.</w:t>
      </w:r>
      <w:r>
        <w:br/>
        <w:t>ML finds application in many fields, including natural language processing, computer vision, speech recognition, email filtering, agriculture, and medicine. The application of ML to business problems is known as predictive analytics.</w:t>
      </w:r>
      <w:r>
        <w:br/>
        <w:t xml:space="preserve">Statistics and mathematical optimization (mathematical programming) methods comprise the foundations of machine learning. Data mining is a related field of study, focusing on exploratory data analysis (EDA) via unsupervised learning. </w:t>
      </w:r>
      <w:r>
        <w:br/>
        <w:t>From a theoretical viewpoint, probably approximately correct learning provides a framework for describing machine learning.</w:t>
      </w:r>
      <w:r>
        <w:br/>
        <w:t>History</w:t>
      </w:r>
      <w:r>
        <w:br/>
        <w:t>The term machine learning was coined in 1959 by Arthur Samuel, an IBM employee and pioneer in the field of computer gaming and artificial intelligence. The synonym self-teaching computers was also used in this time period.</w:t>
      </w:r>
      <w:r>
        <w:br/>
        <w:t>Although the earliest machine learning model was introduced in the 1950s when Arthur Samuel invented a program that calculated the winning chance in checkers for each side, the history of machine learning roots back to decades of human desire and effort to study human cognitive processes. In 1949, Canadian psychologist Donald Hebb published the book The Organization of Behavior, in which he introduced a theoretical neural structure formed by certain interactions among nerve cells. Hebb's model of neurons interacting with one another set a groundwork for how AIs and machine learning algorithms work under nodes, or artificial neurons used by computers to communicate data. Other researchers who have studied human cognitive systems contributed to the modern machine learning technologies as well, including logician Walter Pitts and Warren McCulloch, who proposed the early mathematical models of neural networks to come up with algorithms that mirror human thought processes.</w:t>
      </w:r>
      <w:r>
        <w:br/>
        <w:t>By the early 1960s, an experimental "learning machine" with punched tape memory, called Cybertron, had been developed by Raytheon Company to analyse sonar signals, electrocardiograms, and speech patterns using rudimentary reinforcement learning. It was repetitively "trained" by a human operator/teacher to recognize patterns and equipped with a "goof" button to cause it to reevaluate incorrect decisions. A representative book on research into machine learning during the 1960s was Nilsson's book on Learning Machines, dealing mostly with machine learning for pattern classification. Interest related to pattern recognition continued into the 1970s, as described by Duda and Hart in 1973. In 1981 a report was given on using teaching strategies so that an artificial neural network learns to recognize 40 characters (26 letters, 10 digits, and 4 special symbols) from a computer terminal.</w:t>
      </w:r>
    </w:p>
    <w:p w14:paraId="00EE1065" w14:textId="3ED2CA78" w:rsidR="00E2679D" w:rsidRDefault="00000000" w:rsidP="00BC48D9">
      <w:pPr>
        <w:spacing w:after="0"/>
      </w:pPr>
      <w:r>
        <w:t xml:space="preserve">Tom M. Mitchell provided a widely quoted, more formal definition of the algorithms studied in the machine learning field: "A computer program is said to learn from experience E with </w:t>
      </w:r>
      <w:r>
        <w:lastRenderedPageBreak/>
        <w:t>respect to some class of tasks T and performance measure P if its performance at tasks in T, as measured by P,  improves with experience E." 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r>
        <w:br/>
        <w:t>Modern-day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A machine learning algorithm for stock trading may inform the trader of future potential predictions.</w:t>
      </w:r>
      <w:r>
        <w:br/>
        <w:t>Relationships to other fields</w:t>
      </w:r>
      <w:r>
        <w:br/>
        <w:t>Artificial intelligence</w:t>
      </w:r>
      <w:r>
        <w:br/>
        <w:t>As a scientific endeavor, machine learning grew out of the quest for artificial intelligence (AI). In the early days of AI as an academic discipline, some researchers were interested in having machines learn from data. They attempted to approach the problem with various symbolic methods, as well as what were then termed "neural networks"; these were mostly perceptrons and other models that were later found to be reinventions of the generalized linear models of statistics. Probabilistic reasoning was also employed, especially in automated medical diagnosis.: 488 </w:t>
      </w:r>
      <w:r>
        <w:br/>
        <w:t>However, an increasing emphasis on the logical, knowledge-based approach caused a rift between AI and machine learning. Probabilistic systems were plagued by theoretical and practical problems of data acquisition and representation.: 488  By 1980, expert systems had come to dominate AI, and statistics was out of favor. Work on symbolic/knowledge-based learning did continue within AI, leading to inductive logic programming(ILP), but the more statistical line of research was now outside the field of AI proper, in pattern recognition and information retrieval.: 708–710, 755  Neural networks research had been abandoned by AI and computer science around the same time. This line, too, was continued outside the AI/CS field, as "connectionism", by researchers from other disciplines including John Hopfield, David Rumelhart, and Geoffrey Hinton. Their main success came in the mid-1980s with the reinvention of backpropagation.: 25 </w:t>
      </w:r>
      <w:r>
        <w:br/>
        <w:t>Machine learning (ML), reorganized and recognized as its own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statistics, fuzzy logic, and probability theory.</w:t>
      </w:r>
    </w:p>
    <w:sectPr w:rsidR="00E267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4192322">
    <w:abstractNumId w:val="8"/>
  </w:num>
  <w:num w:numId="2" w16cid:durableId="193009848">
    <w:abstractNumId w:val="6"/>
  </w:num>
  <w:num w:numId="3" w16cid:durableId="1615600039">
    <w:abstractNumId w:val="5"/>
  </w:num>
  <w:num w:numId="4" w16cid:durableId="586961296">
    <w:abstractNumId w:val="4"/>
  </w:num>
  <w:num w:numId="5" w16cid:durableId="1746997985">
    <w:abstractNumId w:val="7"/>
  </w:num>
  <w:num w:numId="6" w16cid:durableId="1508710419">
    <w:abstractNumId w:val="3"/>
  </w:num>
  <w:num w:numId="7" w16cid:durableId="960645661">
    <w:abstractNumId w:val="2"/>
  </w:num>
  <w:num w:numId="8" w16cid:durableId="320238648">
    <w:abstractNumId w:val="1"/>
  </w:num>
  <w:num w:numId="9" w16cid:durableId="1432436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0EC9"/>
    <w:rsid w:val="00AA1D8D"/>
    <w:rsid w:val="00B47730"/>
    <w:rsid w:val="00BC48D9"/>
    <w:rsid w:val="00CB0664"/>
    <w:rsid w:val="00E267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7E29D4"/>
  <w14:defaultImageDpi w14:val="300"/>
  <w15:docId w15:val="{6F39E817-40B0-4FAC-91E3-4B8CD118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968</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2025-03-01T14:01:00Z</dcterms:modified>
  <cp:category/>
</cp:coreProperties>
</file>