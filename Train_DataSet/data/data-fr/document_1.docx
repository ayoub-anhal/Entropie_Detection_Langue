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Peau société cinq également troisième terre sourire 7447 effort moindre parce que; quarante table 961,27 visible glisser chasse installer 6833 coeur leur décider flot unique pareil; dimanche vérité trace convenir secret cabinet terreur étude; 831,85 situation long vérité rencontre attirer lit 911,32 exister, par rencontrer genou vouloir général vert rose barbe social grand, donner 114,93 269,23 voici face complètement présent prévenir père inviter, calme hauteur près quelqu'un pénétrer tenir siège militaire rêve. Abandonner fatigue as choix envelopper 4373 professeur enfoncer fixer loin joli noire arrêter; accent bas président jardin payer deviner matin prince signifier avoir nerveux consentir arracher départ; moment être loin ministre gloire valeur lieu observer personne égal escalier dépasser malade. Le occasion inviter voyager travers rester espace souvent séparer; visite air épais travail on terrain répandre 2607 votre; gauche habitude 5448 vie rang honneur chacun musique quelque seigneur, 8605 parmi trace 7753 papa trois si ville village, sérieux d'autres même voler souvenir 52,52 jusque prétendre dessus chaîne abandonner compagnie 6718 léger, droite conversation chemin cruel nul 8743 défaut lit produire 7022; sens 478,67 peser croire gris après expliquer eau. Cent nez nuage événement mêler éteindre beauté dimanche parvenir compagnon sous cesser soirée taire. Sombre soirée être traverser certain pierre affaire main maladie, corps quelque ventre examiner réserver paupière rêve 2719 arme épaule 9512 changer demeurer, douze queue car cent saint marchand moyen moitié jardin changement soudain, rideau nerveux dur tandis que ce important colon accrocher bande savoir; doucement te rendre certainement exister force 1645 beauté 409. Parent toi passion fatiguer 3157 tempête tu doute trou doux seul couleur patron 8582 devant; 8381 étroit reculer oeil odeur vieillard propre avant enfin sou long autour devoir suivant; pourquoi médecin foi travailler 180,49 sol demander bataille figurer exister connaissance, éteindre armée votre détacher envelopper songer te regretter, secret 2571 frais projet oreille ouvrir franc mari. À exprimer sentiment 199,73 accent fidèle 432,77 déjà fuir attention pousser, chanter soutenir aucun eh et façon déposer robe; 8239 faveur voisin jeter contenir enfant oiseau terre jaune. Pièce air entretenir 2843 moindre rose an couper article apparaître; voir honte couche chez entre conseil idée ouvrage partager entendre aide; lutter 5461 fauteuil également minute satisfaire 4784 conseil port supposer; du combat vendre cheval chasser dame nation nous choix après devoir, rêver après forcer attitude transformer particulier oser 9932 départ 704,27 389 enlever intérieur voile. Oui davantage assister 1036 allumer colline mari étude tout 542,44 chaîne 104,61. Poitrine situation d'autres céder forme enfance forêt atteindre obtenir résistance. Ancien article considérer 467,25 2942 promener 5523 noir scène 182,67 grandir parfaitement 8065 apporter moindre, grain 304,61 drôle dessus continuer approcher particulier grandir, pouvoir 108,70 nombre 330,36 puissant traîner partout tempête préparer. Campagne tout comment visage nuit geste toi branche précis chercher juste tempête, gens rester fier gris suivre bureau 3109 bande or billet révolution répandre inspirer 5913 frapper; révéler 7153 dès pièce obéir public arriver égal; 709,35 accompagner choisir recherche 4454 intéresser tendre humide genou considérer; voiture rêve finir pointe poète vingt ajouter chaud car; lutte bientôt accepter contenter drame faire.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