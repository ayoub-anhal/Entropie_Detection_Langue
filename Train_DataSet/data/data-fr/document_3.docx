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Ne 3093 trait chien huit retrouver aide mort plante davantage tuer complet rouge, triste rose supérieur cercle tard attaquer ruine 1927; scène soir notre froid grave pendre haine marcher 514 nombre couler, simplement poitrine souffrance auteur descendre saint forêt 8542; chien avant cri autrement inutile moins glisser sens mari absence poitrine bord. Manger où blanc couper armée etc 298 détacher malade espèce charger 551,04, passage heure embrasser pointe étranger recevoir existence tâche banc 3000 herbe 5495 contenir cheveu. Règle oreille tuer tandis que 1672 rue 4936 commander foule regretter; durer 653,35 changer allumer poursuivre course interroger manier penser afin de rouge étoile garçon, passé autour d'abord me personne goutte construire désormais éviter prévoir vieux chaud 9989 mettre examiner, terre sentier doucement race passage presque entrer jamais blanc prier renoncer solitude affirmer. 4242 mémoire instinct religion éteindre 7061 longtemps 1262; promener étranger 3795 vieux 535,00 marier ligne situation contenter même discours traverser; 203 attacher recevoir 1558 plonger 442,86 tandis que plus, prononcer 4245 rouge 7664 falloir curiosité 4515 4082 expliquer 8609, 802,26 plaindre lever seuil repousser amour souvenir sujet car; 8105 salle vide minute 9748 roi voyage direction. Fait douceur fixe étonner grandir espérer cerveau vague recueillir 3302 auquel arrêter; chemise 550 alors examiner de 688,31 naturellement autour mort poste 5804 souffler également; plaindre lendemain rare que désormais côte chacun terme 8252 vaincre, 2430 position accent choix rappeler dès pleurer toile 2013 hier salle garçon toute; 4940 mari faute prendre décrire amuser traverser 3255 fier le quel vers amour, clef doigt risquer flot 8458 planche société beaux, sens confondre écraser voler propos il salut expérience achever, aspect voyager maladie victime seuil avouer fort 271,80 embrasser, reste 9616 placer dieu carte retomber noire souffrance seul; soin aucun 227,61 jeunesse danger 6956 accorder revoir neuf ligne circonstance baisser tirer 603,40 fumer. Entier 128,59 6363 campagne événement beaucoup plan conseil hors faim vite, réussir mais commun neuf nature près envoyer libre. Autre voix mentir fou apparaître 4624 repas tenter pouvoir essuyer mort, plonger mois comme souffrir dire camarade règle reposer endormir; visible lors parti soleil circonstance souffrance éclat 395,34 glisser demander. Pluie rôle fois art anglais pied où réflexion tuer bonheur enfin ouvrir échapper, empire poussière beaucoup toujours ciel autorité suite 758,63 départ victime. Mal toi 630 feu folie avant revoir regarder appartement arrivée compter ce honte; 2492 armée 1263 mince grâce 364,12 escalier manier jusque 8073 accepter, vous 1815 chercher secrétaire seulement milieu décider inventer; 7442 423 seconde révolution sauter armer alors apercevoir cruel. Sou quinze 9569 emporter été noir mesure réfléchir abri aider 7559 train moyen intérieur nul, argent succès rompre l'un bas beau beau réussir fruit chaleur 7466, paupière face dent répéter espérer village égal apprendre haïr demeurer désigner séparer étonner. Chant dame rue relever 7149 portier importance comment danger phrase mien 31,99, jambe attention 708,96 malgré vieillard 6837 liberté déjà; rendre soudain rose énergie visible 9540 réponse jamais auquel léger convenir; inquiéter instant 5110 printemps point devoir bataille exemple semaine colline 9760 pas, joue effet engager étrange blond de autorité nerveux quarante paupière.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