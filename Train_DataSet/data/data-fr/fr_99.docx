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BA169" w14:textId="33272A2C" w:rsidR="00C73DE5" w:rsidRPr="002A5C92" w:rsidRDefault="00000000" w:rsidP="002A5C92">
      <w:pPr>
        <w:spacing w:after="0"/>
        <w:rPr>
          <w:lang w:val="fr-MA"/>
        </w:rPr>
      </w:pPr>
      <w:r w:rsidRPr="002A5C92">
        <w:rPr>
          <w:lang w:val="fr-MA"/>
        </w:rPr>
        <w:t>Le Maroc</w:t>
      </w:r>
      <w:r w:rsidR="002A5C92" w:rsidRPr="002A5C92">
        <w:rPr>
          <w:lang w:val="fr-MA"/>
        </w:rPr>
        <w:t xml:space="preserve"> </w:t>
      </w:r>
      <w:r w:rsidRPr="002A5C92">
        <w:rPr>
          <w:lang w:val="fr-MA"/>
        </w:rPr>
        <w:t>en forme longue, le royaume du Maroc, autrefois appelé Empire chérifien, est un État unitaire régionalisé situé en Afrique du Nord. Son régime politique est une monarchie constitutionnelle semi-parlementaire unitaire et décentralisée. Sa capitale administrative et politique est Rabat et sa plus grande ville, ainsi que sa capitale économique, est Casablanca.</w:t>
      </w:r>
      <w:r w:rsidRPr="002A5C92">
        <w:rPr>
          <w:lang w:val="fr-MA"/>
        </w:rPr>
        <w:br/>
        <w:t>Le Maroc se compose de zones montagneuses ou désertiques, et il est un des seuls pays — avec l'Espagne et la France — à comporter des rivages sur la mer Méditerranée d'un côté et l'océan Atlantique de l'autre. Sa population est de près de 37 millions d'habitants en 2023 et sa superficie de 446 550 km2 (76,84 hab./km2), ou de 710 850 km2 en incluant le Sahara occidental, — ex</w:t>
      </w:r>
      <w:proofErr w:type="gramStart"/>
      <w:r w:rsidRPr="002A5C92">
        <w:rPr>
          <w:lang w:val="fr-MA"/>
        </w:rPr>
        <w:t>-«</w:t>
      </w:r>
      <w:proofErr w:type="gramEnd"/>
      <w:r w:rsidRPr="002A5C92">
        <w:rPr>
          <w:lang w:val="fr-MA"/>
        </w:rPr>
        <w:t xml:space="preserve"> Sahara espagnol », considéré comme un territoire non autonome par l'Organisation des Nations unies — dont il administre de facto environ 80 % et qu'il revendique dans sa totalité, tout comme le Front Polisario sous le nom de République arabe sahraouie démocratique. Sa culture est arabo-berbère depuis plusieurs siècles et s'est étendue principalement au Maghreb et dans le Sud de l'Espagne.</w:t>
      </w:r>
      <w:r w:rsidRPr="002A5C92">
        <w:rPr>
          <w:lang w:val="fr-MA"/>
        </w:rPr>
        <w:br/>
        <w:t>Le territoire marocain possède les traces d'une présence d'hominidés datant d'environ 700 000 ans et fut habité dès la préhistoire par des populations diverses. Le premier État marocain, en tant qu'entité distincte, est fondé en 789 par Idris Ier, bien qu'il ne porte pas encore le nom de Maroc.</w:t>
      </w:r>
      <w:r w:rsidRPr="002A5C92">
        <w:rPr>
          <w:lang w:val="fr-MA"/>
        </w:rPr>
        <w:br/>
        <w:t>Par ailleurs, il fait partie de l'Organisation des Nations unies, de la Ligue arabe, de l'Union africaine, de l'Union du Maghreb arabe, de l'Organisation de la coopération islamique, de l'Organisation internationale de la francophonie, du Groupe des 77, de l'Union pour la Méditerranée et candidat à l'adhésion à la CEDEAO.</w:t>
      </w:r>
      <w:r w:rsidRPr="002A5C92">
        <w:rPr>
          <w:lang w:val="fr-MA"/>
        </w:rPr>
        <w:br/>
        <w:t>La constitution royale marocaine définit l'Islam, l'arabité et l'amazighité comme « composantes fondamentales » de l'identité du peuple marocain. Cette constitution est « forgée par la convergence de ses composantes arabo-islamique, amazighe et saharo-hassanie, […] nourrie et enrichie de ses affluents africain, andalou, hébraïque et méditerranéen ». L'Islam y est défini comme religion d'État, État qui garantit à tous le libre exercice des cultes.</w:t>
      </w:r>
      <w:r w:rsidRPr="002A5C92">
        <w:rPr>
          <w:lang w:val="fr-MA"/>
        </w:rPr>
        <w:br/>
        <w:t>Toponymie</w:t>
      </w:r>
      <w:r w:rsidRPr="002A5C92">
        <w:rPr>
          <w:lang w:val="fr-MA"/>
        </w:rPr>
        <w:br/>
        <w:t>Le nom arabe al-Maghrib signifie « le couchant ». Pour les références historiques, les historiens et les géographes arabes médiévaux ont désigné par Maghrib une aire géographique plus large, et ont évoqué le Maroc sous le terme al-Maghrib al-Aqsa (qui signifie « l'Occident le plus lointain ») pour le distinguer de régions historiques voisines appelées al-Maghrib al-Awsat (ce qui signifie « le Moyen-Ouest ») et al-Maghrib al-Adna (qui signifie « l'Occident le plus proche »).</w:t>
      </w:r>
      <w:r w:rsidRPr="002A5C92">
        <w:rPr>
          <w:lang w:val="fr-MA"/>
        </w:rPr>
        <w:br/>
        <w:t xml:space="preserve">Le mot français « Maroc » est dérivé du nom de Marrakech. Ce dernier est probablement issu du </w:t>
      </w:r>
      <w:proofErr w:type="gramStart"/>
      <w:r w:rsidRPr="002A5C92">
        <w:rPr>
          <w:lang w:val="fr-MA"/>
        </w:rPr>
        <w:t>berbère  où</w:t>
      </w:r>
      <w:proofErr w:type="gramEnd"/>
      <w:r w:rsidRPr="002A5C92">
        <w:rPr>
          <w:lang w:val="fr-MA"/>
        </w:rPr>
        <w:t xml:space="preserve"> amur a pour significations « part, lot, promesse, protection » et Yakuš (et ses variantes) signifie « Dieu ». Le sens original du nom serait donc (le lieu sous la) « protection de Dieu ».</w:t>
      </w:r>
    </w:p>
    <w:p w14:paraId="320BE966" w14:textId="68877FE9" w:rsidR="00C73DE5" w:rsidRPr="002A5C92" w:rsidRDefault="00000000" w:rsidP="002A5C92">
      <w:pPr>
        <w:spacing w:after="0"/>
        <w:rPr>
          <w:lang w:val="fr-MA"/>
        </w:rPr>
      </w:pPr>
      <w:r w:rsidRPr="002A5C92">
        <w:rPr>
          <w:lang w:val="fr-MA"/>
        </w:rPr>
        <w:t>Les prononciations portugaise et espagnole, Marrocos et Marruecos, dérivent également de Marrakech, ainsi que les appellations du pays dans plusieurs autres langues indo-européennes (Marocko en suédois, Morocco en anglais et Marokko en allemand, norvégien et néerlandais). Les Persans emploient directement le nom « Marrakech » pour désigner le Maroc.</w:t>
      </w:r>
      <w:r w:rsidRPr="002A5C92">
        <w:rPr>
          <w:lang w:val="fr-MA"/>
        </w:rPr>
        <w:br/>
      </w:r>
      <w:r w:rsidRPr="002A5C92">
        <w:rPr>
          <w:lang w:val="fr-MA"/>
        </w:rPr>
        <w:lastRenderedPageBreak/>
        <w:t>Les Turcs l'appellent Fas, qui vient du nom de l'ancienne capitale du Maroc sous les dynasties mérinide, wattasside et alaouite (avant 1912), Fès. Dans l'Antiquité, les Grecs appelaient les habitants de la région les Maurusiens. À partir de cette appellation, la région composée du Maroc et de l'Algérie occidentale fut connue sous le nom de Maurétanie (à ne pas confondre avec la Mauritanie). La région fut par la suite divisée en deux provinces par les Romains : la Maurétanie tingitane, avec Volubilis pour capitale (ancienne cité berbère d'Oulil), et la Maurétanie césarienne, avec Cesarea (Cherchell) pour capitale (centre et ouest de l'Algérie). Le Maroc était le pays où les Grecs anciens situaient le mythique jardin des Hespérides.</w:t>
      </w:r>
      <w:r w:rsidRPr="002A5C92">
        <w:rPr>
          <w:lang w:val="fr-MA"/>
        </w:rPr>
        <w:br/>
        <w:t>Le Maroc était connu sous le nom de « royaume de Marrakech » sous les trois dynasties qui avaient cette ville comme capitale, puis sous le nom de « royaume de Fès », sous les dynasties qui résidaient à Fès. Au XIXe siècle, les cartographes européens mentionnaient toujours un « royaume de Maroc », en indiquant l'ancienne capitale « Maroc » (pour Marrakech). Sous la dynastie des Alaouites, toujours au pouvoir, le pays est passé de l'appellation d</w:t>
      </w:r>
      <w:proofErr w:type="gramStart"/>
      <w:r w:rsidRPr="002A5C92">
        <w:rPr>
          <w:lang w:val="fr-MA"/>
        </w:rPr>
        <w:t>'«</w:t>
      </w:r>
      <w:proofErr w:type="gramEnd"/>
      <w:r w:rsidRPr="002A5C92">
        <w:rPr>
          <w:lang w:val="fr-MA"/>
        </w:rPr>
        <w:t xml:space="preserve"> Empire chérifien » à celle de « royaume du Maroc » en 1957, le sultan Sidi Mohammed ben Youssef en devenant le roi, en tant que Mohammed V. Il peut être aussi surnommé « Royaume chérifien », en référence au souverain alaouite, descendant du prophète de l'islam, Mahomet, qualifié de « chérif ».</w:t>
      </w:r>
      <w:r w:rsidRPr="002A5C92">
        <w:rPr>
          <w:lang w:val="fr-MA"/>
        </w:rPr>
        <w:br/>
        <w:t>Géographie physique</w:t>
      </w:r>
      <w:r w:rsidRPr="002A5C92">
        <w:rPr>
          <w:lang w:val="fr-MA"/>
        </w:rPr>
        <w:br/>
        <w:t>Localisation, frontières et espaces maritimes</w:t>
      </w:r>
      <w:r w:rsidRPr="002A5C92">
        <w:rPr>
          <w:lang w:val="fr-MA"/>
        </w:rPr>
        <w:br/>
        <w:t>Le Maroc est un pays de l'hémisphère nord situé au nord-ouest de l'Afrique et dont le territoire est positionné à 32° nord et 5° ouest. Le pays partage des frontières terrestres avec l'Algérie, la Mauritanie, le Sahara occidental qu'il revendique et contrôle en grande partie et l'Espagne (notamment via Ceuta et Mellila). Sa superficie s'étend sur 446 550 km2 (hors Sahara occidental) ou 710 850 km2 (Sahara occidental inclus). Le territoire marocain est aussi bordé par l'océan Atlantique, à l'ouest, et la mer Méditerranée, au nord. En cela, le cap Spartel (promontoire situé à la limite occidentale du détroit de Gibraltar) matérialise la jonction entre les littoraux atlantique et méditerranéen. Le pays partage des frontières maritimes avec l'Algérie, l'Espagne et le Portugal, et sa ZEE s'étend sur 274 577 km2.</w:t>
      </w:r>
      <w:r w:rsidRPr="002A5C92">
        <w:rPr>
          <w:lang w:val="fr-MA"/>
        </w:rPr>
        <w:br/>
        <w:t>Territoires limitrophes</w:t>
      </w:r>
      <w:r w:rsidRPr="002A5C92">
        <w:rPr>
          <w:lang w:val="fr-MA"/>
        </w:rPr>
        <w:br/>
        <w:t>Les distances indiquées séparent entre elles les capitales des pays nommés.</w:t>
      </w:r>
      <w:r w:rsidRPr="002A5C92">
        <w:rPr>
          <w:lang w:val="fr-MA"/>
        </w:rPr>
        <w:br/>
        <w:t>Topographie</w:t>
      </w:r>
      <w:r w:rsidRPr="002A5C92">
        <w:rPr>
          <w:lang w:val="fr-MA"/>
        </w:rPr>
        <w:br/>
        <w:t>Les montagnes occupent plus des deux tiers du territoire marocain et renferment quatre principales chaînes : le Rif au nord, le Moyen Atlas à l'est, le Haut Atlas et l'Anti-Atlas. Plusieurs sommets franchissent la barre des 4 000 m. Le djebel Toubkal, culminant à 4 167 m, est le plus haut d'entre eux.</w:t>
      </w:r>
    </w:p>
    <w:sectPr w:rsidR="00C73DE5" w:rsidRPr="002A5C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8458296">
    <w:abstractNumId w:val="8"/>
  </w:num>
  <w:num w:numId="2" w16cid:durableId="1848860422">
    <w:abstractNumId w:val="6"/>
  </w:num>
  <w:num w:numId="3" w16cid:durableId="546062892">
    <w:abstractNumId w:val="5"/>
  </w:num>
  <w:num w:numId="4" w16cid:durableId="2129814922">
    <w:abstractNumId w:val="4"/>
  </w:num>
  <w:num w:numId="5" w16cid:durableId="1602493912">
    <w:abstractNumId w:val="7"/>
  </w:num>
  <w:num w:numId="6" w16cid:durableId="1273127220">
    <w:abstractNumId w:val="3"/>
  </w:num>
  <w:num w:numId="7" w16cid:durableId="1623003007">
    <w:abstractNumId w:val="2"/>
  </w:num>
  <w:num w:numId="8" w16cid:durableId="1026252971">
    <w:abstractNumId w:val="1"/>
  </w:num>
  <w:num w:numId="9" w16cid:durableId="61833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5C92"/>
    <w:rsid w:val="00326F90"/>
    <w:rsid w:val="00924913"/>
    <w:rsid w:val="00AA1D8D"/>
    <w:rsid w:val="00B47730"/>
    <w:rsid w:val="00C73DE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099FD"/>
  <w14:defaultImageDpi w14:val="300"/>
  <w15:docId w15:val="{BC4DC3C0-54B0-4C35-B837-E141FA57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943</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ayoub anhal</cp:lastModifiedBy>
  <cp:revision>2</cp:revision>
  <dcterms:created xsi:type="dcterms:W3CDTF">2013-12-23T23:15:00Z</dcterms:created>
  <dcterms:modified xsi:type="dcterms:W3CDTF">2025-03-01T13:55:00Z</dcterms:modified>
  <cp:category/>
</cp:coreProperties>
</file>